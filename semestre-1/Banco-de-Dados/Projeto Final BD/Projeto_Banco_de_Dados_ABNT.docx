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2C59E" w14:textId="74849098" w:rsidR="00C30700" w:rsidRDefault="00C30700" w:rsidP="00D9185D">
      <w:pPr>
        <w:spacing w:after="0"/>
        <w:rPr>
          <w:rFonts w:ascii="Arial" w:eastAsia="Arial" w:hAnsi="Arial" w:cs="Arial"/>
          <w:b/>
          <w:bCs/>
          <w:smallCaps/>
          <w:sz w:val="28"/>
          <w:szCs w:val="28"/>
        </w:rPr>
      </w:pPr>
    </w:p>
    <w:p w14:paraId="4AB41FF4" w14:textId="77777777" w:rsidR="00C30700" w:rsidRDefault="00C30700" w:rsidP="00C30700">
      <w:pPr>
        <w:spacing w:after="0"/>
        <w:jc w:val="center"/>
      </w:pPr>
      <w:r w:rsidRPr="0D4A03E2">
        <w:rPr>
          <w:rFonts w:ascii="Arial" w:eastAsia="Arial" w:hAnsi="Arial" w:cs="Arial"/>
          <w:b/>
          <w:bCs/>
          <w:smallCaps/>
          <w:sz w:val="28"/>
          <w:szCs w:val="28"/>
          <w:lang w:val="pt-BR"/>
        </w:rPr>
        <w:t>SERVIÇO NACIONAL DE APRENDIZAGEM INDUSTRIAL</w:t>
      </w:r>
    </w:p>
    <w:p w14:paraId="7B3AC082" w14:textId="77777777" w:rsidR="00C30700" w:rsidRDefault="00C30700" w:rsidP="00C30700">
      <w:pPr>
        <w:spacing w:after="0"/>
        <w:jc w:val="center"/>
      </w:pPr>
      <w:r w:rsidRPr="0D4A03E2">
        <w:rPr>
          <w:rFonts w:ascii="Arial" w:eastAsia="Arial" w:hAnsi="Arial" w:cs="Arial"/>
          <w:b/>
          <w:bCs/>
          <w:smallCaps/>
          <w:sz w:val="28"/>
          <w:szCs w:val="28"/>
          <w:lang w:val="pt-BR"/>
        </w:rPr>
        <w:t xml:space="preserve"> </w:t>
      </w:r>
    </w:p>
    <w:p w14:paraId="17F83882" w14:textId="77777777" w:rsidR="00C30700" w:rsidRDefault="00C30700" w:rsidP="00C30700">
      <w:pPr>
        <w:spacing w:after="0"/>
        <w:jc w:val="center"/>
      </w:pPr>
      <w:r w:rsidRPr="0D4A03E2">
        <w:rPr>
          <w:rFonts w:ascii="Arial" w:eastAsia="Arial" w:hAnsi="Arial" w:cs="Arial"/>
          <w:b/>
          <w:bCs/>
          <w:smallCaps/>
          <w:sz w:val="28"/>
          <w:szCs w:val="28"/>
          <w:lang w:val="pt-BR"/>
        </w:rPr>
        <w:t>SENAI “GASPAR RICARDO JUNIOR”</w:t>
      </w:r>
    </w:p>
    <w:p w14:paraId="3F23DD61" w14:textId="77777777" w:rsidR="00D9185D" w:rsidRDefault="00D9185D" w:rsidP="00401412">
      <w:pPr>
        <w:pStyle w:val="Ttulo"/>
        <w:pBdr>
          <w:bottom w:val="single" w:sz="8" w:space="31" w:color="4F81BD" w:themeColor="accent1"/>
        </w:pBdr>
        <w:spacing w:after="0"/>
        <w:jc w:val="center"/>
        <w:rPr>
          <w:rFonts w:ascii="Arial" w:eastAsia="Arial" w:hAnsi="Arial" w:cs="Arial"/>
          <w:sz w:val="36"/>
          <w:szCs w:val="36"/>
          <w:lang w:val="pt-BR"/>
        </w:rPr>
      </w:pPr>
    </w:p>
    <w:p w14:paraId="289CA1AE" w14:textId="6B3A8597" w:rsidR="00C30700" w:rsidRDefault="00C30700" w:rsidP="00401412">
      <w:pPr>
        <w:pStyle w:val="Ttulo"/>
        <w:pBdr>
          <w:bottom w:val="single" w:sz="8" w:space="31" w:color="4F81BD" w:themeColor="accent1"/>
        </w:pBdr>
        <w:spacing w:after="0"/>
        <w:jc w:val="center"/>
      </w:pPr>
      <w:r w:rsidRPr="0D4A03E2">
        <w:rPr>
          <w:rFonts w:ascii="Arial" w:eastAsia="Arial" w:hAnsi="Arial" w:cs="Arial"/>
          <w:sz w:val="36"/>
          <w:szCs w:val="36"/>
          <w:lang w:val="pt-BR"/>
        </w:rPr>
        <w:t xml:space="preserve"> </w:t>
      </w:r>
    </w:p>
    <w:p w14:paraId="1BF34A82" w14:textId="77777777" w:rsidR="00C30700" w:rsidRDefault="00C30700" w:rsidP="00401412">
      <w:pPr>
        <w:pStyle w:val="Ttulo"/>
        <w:pBdr>
          <w:bottom w:val="single" w:sz="8" w:space="31" w:color="4F81BD" w:themeColor="accent1"/>
        </w:pBdr>
        <w:spacing w:after="0" w:line="360" w:lineRule="auto"/>
        <w:jc w:val="center"/>
      </w:pPr>
      <w:r w:rsidRPr="0D4A03E2">
        <w:rPr>
          <w:rFonts w:ascii="Arial" w:eastAsia="Arial" w:hAnsi="Arial" w:cs="Arial"/>
          <w:b/>
          <w:bCs/>
          <w:sz w:val="36"/>
          <w:szCs w:val="36"/>
          <w:lang w:val="pt-BR"/>
        </w:rPr>
        <w:t xml:space="preserve"> </w:t>
      </w:r>
    </w:p>
    <w:p w14:paraId="5F7E1CD7" w14:textId="77777777" w:rsidR="00C30700" w:rsidRDefault="00C30700" w:rsidP="00401412">
      <w:pPr>
        <w:pStyle w:val="Ttulo"/>
        <w:pBdr>
          <w:bottom w:val="single" w:sz="8" w:space="31" w:color="4F81BD" w:themeColor="accent1"/>
        </w:pBdr>
        <w:spacing w:after="0" w:line="360" w:lineRule="auto"/>
        <w:jc w:val="center"/>
      </w:pPr>
      <w:r w:rsidRPr="0D4A03E2">
        <w:rPr>
          <w:rFonts w:ascii="Arial" w:eastAsia="Arial" w:hAnsi="Arial" w:cs="Arial"/>
          <w:b/>
          <w:bCs/>
          <w:sz w:val="28"/>
          <w:szCs w:val="28"/>
          <w:lang w:val="pt-BR"/>
        </w:rPr>
        <w:t>Curso Superior de Tecnologia em Análise e Desenvolvimento de Sistemas</w:t>
      </w:r>
    </w:p>
    <w:p w14:paraId="730C63B2" w14:textId="5B14237D" w:rsidR="00D9185D" w:rsidRPr="00D9185D" w:rsidRDefault="00C30700" w:rsidP="00D9185D">
      <w:pPr>
        <w:pStyle w:val="Ttulo"/>
        <w:pBdr>
          <w:bottom w:val="single" w:sz="8" w:space="31" w:color="4F81BD" w:themeColor="accent1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D4A03E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275356E2" w14:textId="77777777" w:rsidR="00D9185D" w:rsidRDefault="00D9185D" w:rsidP="00401412">
      <w:pPr>
        <w:pStyle w:val="Ttulo"/>
        <w:pBdr>
          <w:bottom w:val="single" w:sz="8" w:space="31" w:color="4F81BD" w:themeColor="accent1"/>
        </w:pBd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-BR"/>
        </w:rPr>
      </w:pPr>
    </w:p>
    <w:p w14:paraId="79CA4108" w14:textId="77777777" w:rsidR="00D9185D" w:rsidRDefault="00D9185D" w:rsidP="00401412">
      <w:pPr>
        <w:pStyle w:val="Ttulo"/>
        <w:pBdr>
          <w:bottom w:val="single" w:sz="8" w:space="31" w:color="4F81BD" w:themeColor="accent1"/>
        </w:pBd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-BR"/>
        </w:rPr>
      </w:pPr>
    </w:p>
    <w:p w14:paraId="7B509705" w14:textId="77777777" w:rsidR="00D9185D" w:rsidRDefault="00D9185D" w:rsidP="00401412">
      <w:pPr>
        <w:pStyle w:val="Ttulo"/>
        <w:pBdr>
          <w:bottom w:val="single" w:sz="8" w:space="31" w:color="4F81BD" w:themeColor="accent1"/>
        </w:pBd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-BR"/>
        </w:rPr>
      </w:pPr>
    </w:p>
    <w:p w14:paraId="72DB1152" w14:textId="77777777" w:rsidR="00D9185D" w:rsidRDefault="00D9185D" w:rsidP="00401412">
      <w:pPr>
        <w:pStyle w:val="Ttulo"/>
        <w:pBdr>
          <w:bottom w:val="single" w:sz="8" w:space="31" w:color="4F81BD" w:themeColor="accent1"/>
        </w:pBd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-BR"/>
        </w:rPr>
      </w:pPr>
    </w:p>
    <w:p w14:paraId="5140A76D" w14:textId="5DBE915A" w:rsidR="00C30700" w:rsidRPr="00C30700" w:rsidRDefault="00C30700" w:rsidP="00401412">
      <w:pPr>
        <w:pStyle w:val="Ttulo"/>
        <w:pBdr>
          <w:bottom w:val="single" w:sz="8" w:space="31" w:color="4F81BD" w:themeColor="accent1"/>
        </w:pBdr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  <w:lang w:val="pt-BR"/>
        </w:rPr>
      </w:pPr>
      <w:r>
        <w:rPr>
          <w:rFonts w:ascii="Arial" w:eastAsia="Arial" w:hAnsi="Arial" w:cs="Arial"/>
          <w:b/>
          <w:bCs/>
          <w:sz w:val="32"/>
          <w:szCs w:val="32"/>
          <w:lang w:val="pt-BR"/>
        </w:rPr>
        <w:t>Banco de Dados - Sistema de Delivery de Comidas</w:t>
      </w:r>
    </w:p>
    <w:p w14:paraId="3863F290" w14:textId="77777777" w:rsidR="00C30700" w:rsidRDefault="00C30700" w:rsidP="00401412">
      <w:pPr>
        <w:pStyle w:val="Ttulo"/>
        <w:pBdr>
          <w:bottom w:val="single" w:sz="8" w:space="31" w:color="4F81BD" w:themeColor="accent1"/>
        </w:pBdr>
        <w:spacing w:after="0" w:line="360" w:lineRule="auto"/>
        <w:jc w:val="right"/>
      </w:pPr>
      <w:r w:rsidRPr="0D4A03E2">
        <w:rPr>
          <w:rFonts w:ascii="Arial" w:eastAsia="Arial" w:hAnsi="Arial" w:cs="Arial"/>
          <w:sz w:val="40"/>
          <w:szCs w:val="40"/>
          <w:lang w:val="pt-BR"/>
        </w:rPr>
        <w:t xml:space="preserve"> </w:t>
      </w:r>
    </w:p>
    <w:p w14:paraId="6D5D62B7" w14:textId="629C0F83" w:rsidR="00C30700" w:rsidRDefault="00C30700" w:rsidP="00401412">
      <w:pPr>
        <w:pStyle w:val="Ttulo"/>
        <w:pBdr>
          <w:bottom w:val="single" w:sz="8" w:space="31" w:color="4F81BD" w:themeColor="accent1"/>
        </w:pBdr>
        <w:spacing w:after="0" w:line="360" w:lineRule="auto"/>
        <w:jc w:val="right"/>
      </w:pPr>
    </w:p>
    <w:p w14:paraId="403FD0D0" w14:textId="77777777" w:rsidR="00D9185D" w:rsidRDefault="00D9185D" w:rsidP="00D9185D">
      <w:pPr>
        <w:pStyle w:val="Ttulo"/>
        <w:pBdr>
          <w:bottom w:val="single" w:sz="8" w:space="31" w:color="4F81BD" w:themeColor="accent1"/>
        </w:pBdr>
        <w:spacing w:after="0" w:line="360" w:lineRule="auto"/>
        <w:rPr>
          <w:rFonts w:ascii="Arial" w:eastAsia="Arial" w:hAnsi="Arial" w:cs="Arial"/>
          <w:sz w:val="28"/>
          <w:szCs w:val="28"/>
          <w:lang w:val="pt-BR"/>
        </w:rPr>
      </w:pPr>
    </w:p>
    <w:p w14:paraId="330E78D3" w14:textId="621E5215" w:rsidR="00C30700" w:rsidRDefault="00C30700" w:rsidP="00401412">
      <w:pPr>
        <w:pStyle w:val="Ttulo"/>
        <w:pBdr>
          <w:bottom w:val="single" w:sz="8" w:space="31" w:color="4F81BD" w:themeColor="accent1"/>
        </w:pBdr>
        <w:spacing w:after="0" w:line="360" w:lineRule="auto"/>
        <w:jc w:val="right"/>
      </w:pPr>
      <w:r w:rsidRPr="0D4A03E2">
        <w:rPr>
          <w:rFonts w:ascii="Arial" w:eastAsia="Arial" w:hAnsi="Arial" w:cs="Arial"/>
          <w:sz w:val="28"/>
          <w:szCs w:val="28"/>
          <w:lang w:val="pt-BR"/>
        </w:rPr>
        <w:t>Julio Coronetti Regino</w:t>
      </w:r>
    </w:p>
    <w:p w14:paraId="6E626947" w14:textId="77777777" w:rsidR="00D9185D" w:rsidRDefault="00C30700" w:rsidP="00D9185D">
      <w:pPr>
        <w:pStyle w:val="Ttulo"/>
        <w:pBdr>
          <w:bottom w:val="single" w:sz="8" w:space="31" w:color="4F81BD" w:themeColor="accent1"/>
        </w:pBdr>
        <w:spacing w:after="0" w:line="360" w:lineRule="auto"/>
        <w:jc w:val="right"/>
        <w:rPr>
          <w:rFonts w:ascii="Arial" w:eastAsia="Arial" w:hAnsi="Arial" w:cs="Arial"/>
          <w:sz w:val="28"/>
          <w:szCs w:val="28"/>
          <w:lang w:val="pt-BR"/>
        </w:rPr>
      </w:pPr>
      <w:r w:rsidRPr="0D4A03E2">
        <w:rPr>
          <w:rFonts w:ascii="Arial" w:eastAsia="Arial" w:hAnsi="Arial" w:cs="Arial"/>
          <w:sz w:val="28"/>
          <w:szCs w:val="28"/>
          <w:lang w:val="pt-BR"/>
        </w:rPr>
        <w:t>Murilo Antunes da Silva Galhardo de Carvalho</w:t>
      </w:r>
    </w:p>
    <w:p w14:paraId="56B12403" w14:textId="77EA30E3" w:rsidR="00401412" w:rsidRPr="00D9185D" w:rsidRDefault="00C30700" w:rsidP="00D9185D">
      <w:pPr>
        <w:pStyle w:val="Ttulo"/>
        <w:pBdr>
          <w:bottom w:val="single" w:sz="8" w:space="31" w:color="4F81BD" w:themeColor="accent1"/>
        </w:pBdr>
        <w:spacing w:after="0" w:line="360" w:lineRule="auto"/>
        <w:jc w:val="right"/>
      </w:pPr>
      <w:bookmarkStart w:id="0" w:name="_GoBack"/>
      <w:bookmarkEnd w:id="0"/>
      <w:r w:rsidRPr="0D4A03E2">
        <w:rPr>
          <w:rFonts w:ascii="Arial" w:eastAsia="Arial" w:hAnsi="Arial" w:cs="Arial"/>
          <w:sz w:val="28"/>
          <w:szCs w:val="28"/>
          <w:lang w:val="pt-BR"/>
        </w:rPr>
        <w:t>Paola de Oliveir</w:t>
      </w:r>
      <w:r w:rsidR="00401412">
        <w:rPr>
          <w:rFonts w:ascii="Arial" w:eastAsia="Arial" w:hAnsi="Arial" w:cs="Arial"/>
          <w:sz w:val="28"/>
          <w:szCs w:val="28"/>
          <w:lang w:val="pt-BR"/>
        </w:rPr>
        <w:t>a</w:t>
      </w:r>
    </w:p>
    <w:p w14:paraId="09A28D83" w14:textId="3C1B8DEB" w:rsidR="00401412" w:rsidRDefault="00401412" w:rsidP="00401412">
      <w:pPr>
        <w:rPr>
          <w:lang w:val="pt-BR"/>
        </w:rPr>
      </w:pPr>
    </w:p>
    <w:p w14:paraId="0820341C" w14:textId="5EE0FE13" w:rsidR="00401412" w:rsidRDefault="00401412" w:rsidP="00401412">
      <w:pPr>
        <w:rPr>
          <w:lang w:val="pt-BR"/>
        </w:rPr>
      </w:pPr>
    </w:p>
    <w:p w14:paraId="787FFBF6" w14:textId="77777777" w:rsidR="00D9185D" w:rsidRPr="00401412" w:rsidRDefault="00D9185D" w:rsidP="00401412">
      <w:pPr>
        <w:rPr>
          <w:lang w:val="pt-BR"/>
        </w:rPr>
      </w:pPr>
    </w:p>
    <w:p w14:paraId="0393DD08" w14:textId="1D796F57" w:rsidR="00CD084D" w:rsidRDefault="00D9185D">
      <w:pPr>
        <w:pStyle w:val="Ttulo1"/>
      </w:pPr>
      <w:proofErr w:type="spellStart"/>
      <w:r>
        <w:t>S</w:t>
      </w:r>
      <w:r>
        <w:t>umário</w:t>
      </w:r>
      <w:proofErr w:type="spellEnd"/>
    </w:p>
    <w:p w14:paraId="5A932604" w14:textId="77777777" w:rsidR="00CD084D" w:rsidRDefault="00D9185D">
      <w:r>
        <w:t>Será gerado automaticamente no Word usando os estilos</w:t>
      </w:r>
      <w:r>
        <w:t xml:space="preserve"> de título.</w:t>
      </w:r>
    </w:p>
    <w:p w14:paraId="5A264470" w14:textId="77777777" w:rsidR="00CD084D" w:rsidRDefault="00D9185D">
      <w:r>
        <w:br w:type="page"/>
      </w:r>
    </w:p>
    <w:p w14:paraId="091C667D" w14:textId="77777777" w:rsidR="00CD084D" w:rsidRDefault="00D9185D">
      <w:pPr>
        <w:pStyle w:val="Ttulo1"/>
      </w:pPr>
      <w:r>
        <w:lastRenderedPageBreak/>
        <w:t>1. Introdução</w:t>
      </w:r>
    </w:p>
    <w:p w14:paraId="21948F2C" w14:textId="77777777" w:rsidR="00CD084D" w:rsidRDefault="00D9185D">
      <w:r>
        <w:t>Apresentação do tema escolhido, objetivo do projeto e descrição geral do banco de dados.</w:t>
      </w:r>
    </w:p>
    <w:p w14:paraId="5B454294" w14:textId="77777777" w:rsidR="00CD084D" w:rsidRDefault="00D9185D">
      <w:pPr>
        <w:pStyle w:val="Ttulo1"/>
      </w:pPr>
      <w:r>
        <w:t>2. Modelagem Conceitual</w:t>
      </w:r>
    </w:p>
    <w:p w14:paraId="0B181F6E" w14:textId="77777777" w:rsidR="00CD084D" w:rsidRDefault="00D9185D">
      <w:r>
        <w:t>Descrição das entidades, atributos e relacionamentos.</w:t>
      </w:r>
      <w:r>
        <w:br/>
        <w:t>Inserir o Diagrama Entidade-Relacionamento (DER).</w:t>
      </w:r>
    </w:p>
    <w:p w14:paraId="377A7582" w14:textId="77777777" w:rsidR="00CD084D" w:rsidRDefault="00D9185D">
      <w:pPr>
        <w:pStyle w:val="Ttulo1"/>
      </w:pPr>
      <w:r>
        <w:t>3. Modelage</w:t>
      </w:r>
      <w:r>
        <w:t>m Lógica e Normalização</w:t>
      </w:r>
    </w:p>
    <w:p w14:paraId="6FFADF0E" w14:textId="77777777" w:rsidR="00CD084D" w:rsidRDefault="00D9185D">
      <w:r>
        <w:t>Explicação sobre a transformação do DER em tabelas e a normalização até a Terceira Forma Normal (3NF).</w:t>
      </w:r>
    </w:p>
    <w:p w14:paraId="064C0C55" w14:textId="77777777" w:rsidR="00CD084D" w:rsidRDefault="00D9185D">
      <w:pPr>
        <w:pStyle w:val="Ttulo1"/>
      </w:pPr>
      <w:r>
        <w:t>4. Estrutura do Banco de Dados</w:t>
      </w:r>
    </w:p>
    <w:p w14:paraId="2E81D041" w14:textId="77777777" w:rsidR="00CD084D" w:rsidRDefault="00D9185D">
      <w:r>
        <w:t>Scripts DDL: criação das tabelas, definição de chaves primárias e estrangeiras, restrições.</w:t>
      </w:r>
    </w:p>
    <w:p w14:paraId="451F0A01" w14:textId="77777777" w:rsidR="00CD084D" w:rsidRDefault="00D9185D">
      <w:pPr>
        <w:pStyle w:val="Ttulo1"/>
      </w:pPr>
      <w:r>
        <w:t>5. Man</w:t>
      </w:r>
      <w:r>
        <w:t>ipulação de Dados</w:t>
      </w:r>
    </w:p>
    <w:p w14:paraId="52CFB1A3" w14:textId="77777777" w:rsidR="00CD084D" w:rsidRDefault="00D9185D">
      <w:r>
        <w:t>Scripts DML: inserção, atualização e exclusão.</w:t>
      </w:r>
      <w:r>
        <w:br/>
        <w:t>Consultas DQL para recuperação de dados.</w:t>
      </w:r>
    </w:p>
    <w:p w14:paraId="04DE9BED" w14:textId="77777777" w:rsidR="00CD084D" w:rsidRDefault="00D9185D">
      <w:pPr>
        <w:pStyle w:val="Ttulo1"/>
      </w:pPr>
      <w:r>
        <w:t>6. Controle de Acesso (DCL - Bonificação)</w:t>
      </w:r>
    </w:p>
    <w:p w14:paraId="6B10812D" w14:textId="77777777" w:rsidR="00CD084D" w:rsidRDefault="00D9185D">
      <w:r>
        <w:t>Uso dos comandos GRANT e REVOKE para controlar permissões de usuários.</w:t>
      </w:r>
    </w:p>
    <w:p w14:paraId="73389062" w14:textId="77777777" w:rsidR="00CD084D" w:rsidRDefault="00D9185D">
      <w:pPr>
        <w:pStyle w:val="Ttulo1"/>
      </w:pPr>
      <w:r>
        <w:t>7. Controle de Transações (DTL - Boni</w:t>
      </w:r>
      <w:r>
        <w:t>ficação)</w:t>
      </w:r>
    </w:p>
    <w:p w14:paraId="5C07F550" w14:textId="77777777" w:rsidR="00CD084D" w:rsidRDefault="00D9185D">
      <w:r>
        <w:t>Uso de BEGIN, COMMIT, ROLLBACK e SAVEPOINT para controle transacional.</w:t>
      </w:r>
    </w:p>
    <w:p w14:paraId="385AE5B0" w14:textId="77777777" w:rsidR="00CD084D" w:rsidRDefault="00D9185D">
      <w:pPr>
        <w:pStyle w:val="Ttulo1"/>
      </w:pPr>
      <w:r>
        <w:t>8. Conclusão</w:t>
      </w:r>
    </w:p>
    <w:p w14:paraId="122A72CC" w14:textId="77777777" w:rsidR="00CD084D" w:rsidRDefault="00D9185D">
      <w:r>
        <w:t>Resumo do desenvolvimento, lições aprendidas e sugestões de melhorias.</w:t>
      </w:r>
    </w:p>
    <w:p w14:paraId="0182B822" w14:textId="77777777" w:rsidR="00CD084D" w:rsidRDefault="00D9185D">
      <w:pPr>
        <w:pStyle w:val="Ttulo1"/>
      </w:pPr>
      <w:r>
        <w:t>9. Referências</w:t>
      </w:r>
    </w:p>
    <w:p w14:paraId="0EDE906D" w14:textId="77777777" w:rsidR="00CD084D" w:rsidRDefault="00D9185D">
      <w:r>
        <w:t>Inserir aqui todas as fontes utilizadas no projeto conforme as normas da ABNT</w:t>
      </w:r>
      <w:r>
        <w:t>.</w:t>
      </w:r>
    </w:p>
    <w:p w14:paraId="0B574F30" w14:textId="77777777" w:rsidR="00CD084D" w:rsidRDefault="00D9185D">
      <w:pPr>
        <w:pStyle w:val="Ttulo1"/>
      </w:pPr>
      <w:r>
        <w:t>10. Apêndices (opcional)</w:t>
      </w:r>
    </w:p>
    <w:p w14:paraId="2F859C26" w14:textId="77777777" w:rsidR="00CD084D" w:rsidRDefault="00D9185D">
      <w:r>
        <w:t>Códigos completos, diagramas ou materiais adicionais.</w:t>
      </w:r>
    </w:p>
    <w:sectPr w:rsidR="00CD084D" w:rsidSect="00034616">
      <w:headerReference w:type="default" r:id="rId8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87B5F" w14:textId="77777777" w:rsidR="00C30700" w:rsidRDefault="00C30700" w:rsidP="00C30700">
      <w:pPr>
        <w:spacing w:after="0" w:line="240" w:lineRule="auto"/>
      </w:pPr>
      <w:r>
        <w:separator/>
      </w:r>
    </w:p>
  </w:endnote>
  <w:endnote w:type="continuationSeparator" w:id="0">
    <w:p w14:paraId="55B42FC2" w14:textId="77777777" w:rsidR="00C30700" w:rsidRDefault="00C30700" w:rsidP="00C3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138CC" w14:textId="77777777" w:rsidR="00C30700" w:rsidRDefault="00C30700" w:rsidP="00C30700">
      <w:pPr>
        <w:spacing w:after="0" w:line="240" w:lineRule="auto"/>
      </w:pPr>
      <w:r>
        <w:separator/>
      </w:r>
    </w:p>
  </w:footnote>
  <w:footnote w:type="continuationSeparator" w:id="0">
    <w:p w14:paraId="52645E7B" w14:textId="77777777" w:rsidR="00C30700" w:rsidRDefault="00C30700" w:rsidP="00C30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A236" w14:textId="3118B501" w:rsidR="00C30700" w:rsidRPr="00C30700" w:rsidRDefault="00C30700" w:rsidP="00C30700">
    <w:pPr>
      <w:pStyle w:val="Cabealho"/>
      <w:jc w:val="center"/>
    </w:pPr>
    <w:r>
      <w:rPr>
        <w:noProof/>
      </w:rPr>
      <w:drawing>
        <wp:inline distT="0" distB="0" distL="0" distR="0" wp14:anchorId="1BE4B418" wp14:editId="2FDDC733">
          <wp:extent cx="1771650" cy="1181100"/>
          <wp:effectExtent l="0" t="0" r="0" b="0"/>
          <wp:docPr id="380117427" name="Imagem 3801174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118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412"/>
    <w:rsid w:val="00AA1D8D"/>
    <w:rsid w:val="00B47730"/>
    <w:rsid w:val="00C30700"/>
    <w:rsid w:val="00CB0664"/>
    <w:rsid w:val="00CD084D"/>
    <w:rsid w:val="00D918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062061"/>
  <w14:defaultImageDpi w14:val="300"/>
  <w15:docId w15:val="{F82CC5D1-0F0F-4EDC-8B91-D0FBD33D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D1C8AE-0940-4799-BE34-84EBB4DD1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228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Murilo Carvalho</cp:lastModifiedBy>
  <cp:revision>2</cp:revision>
  <dcterms:created xsi:type="dcterms:W3CDTF">2013-12-23T23:15:00Z</dcterms:created>
  <dcterms:modified xsi:type="dcterms:W3CDTF">2025-05-28T23:56:00Z</dcterms:modified>
  <cp:category/>
</cp:coreProperties>
</file>